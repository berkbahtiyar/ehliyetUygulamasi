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84361" w14:textId="5861075A" w:rsidR="00522139" w:rsidRDefault="00000000" w:rsidP="00B13FEE">
      <w:pPr>
        <w:pStyle w:val="KonuBal"/>
        <w:pBdr>
          <w:bottom w:val="none" w:sz="0" w:space="0" w:color="auto"/>
        </w:pBdr>
        <w:jc w:val="center"/>
        <w:rPr>
          <w:sz w:val="72"/>
          <w:szCs w:val="72"/>
        </w:rPr>
      </w:pPr>
      <w:r w:rsidRPr="00B13FEE">
        <w:rPr>
          <w:sz w:val="72"/>
          <w:szCs w:val="72"/>
        </w:rPr>
        <w:t>Proje Raporu</w:t>
      </w:r>
    </w:p>
    <w:p w14:paraId="63E7B2D8" w14:textId="77777777" w:rsidR="00B13FEE" w:rsidRPr="00B13FEE" w:rsidRDefault="00B13FEE" w:rsidP="00B13FEE"/>
    <w:p w14:paraId="06ADAC72" w14:textId="77777777" w:rsidR="00522139" w:rsidRPr="00B13FEE" w:rsidRDefault="00000000">
      <w:pPr>
        <w:pStyle w:val="Balk1"/>
        <w:rPr>
          <w:sz w:val="36"/>
          <w:szCs w:val="36"/>
        </w:rPr>
      </w:pPr>
      <w:r w:rsidRPr="00B13FEE">
        <w:rPr>
          <w:sz w:val="36"/>
          <w:szCs w:val="36"/>
        </w:rPr>
        <w:t>1. Giriş</w:t>
      </w:r>
    </w:p>
    <w:p w14:paraId="4FBD3A79" w14:textId="6BBA51FC" w:rsidR="00522139" w:rsidRDefault="00000000">
      <w:pPr>
        <w:rPr>
          <w:sz w:val="28"/>
          <w:szCs w:val="28"/>
        </w:rPr>
      </w:pPr>
      <w:r w:rsidRPr="00B13FEE">
        <w:rPr>
          <w:sz w:val="28"/>
          <w:szCs w:val="28"/>
        </w:rPr>
        <w:t>Bu proje kullanıcının yaş bilgisine göre ehliyet alıp alamayacağını belirleyen bir C++ uygulamasıdır. Yaş 18 veya daha büyükse kullanıcıya ehliyet alabileceği</w:t>
      </w:r>
      <w:r w:rsidR="00B13FEE">
        <w:rPr>
          <w:sz w:val="28"/>
          <w:szCs w:val="28"/>
        </w:rPr>
        <w:t>ne dair bir mesaj gösterilir eğer yaşı 18’den</w:t>
      </w:r>
      <w:r w:rsidRPr="00B13FEE">
        <w:rPr>
          <w:sz w:val="28"/>
          <w:szCs w:val="28"/>
        </w:rPr>
        <w:t xml:space="preserve"> küçükse alamayacağı mesajı gösterilir. Ayrıca, program kullanıcıdan yaş bilgisini aldıktan sonra bu bilgiyi bir dosyaya yazmaktadır.</w:t>
      </w:r>
    </w:p>
    <w:p w14:paraId="0003B6CA" w14:textId="77777777" w:rsidR="00B13FEE" w:rsidRPr="00B13FEE" w:rsidRDefault="00B13FEE">
      <w:pPr>
        <w:rPr>
          <w:sz w:val="28"/>
          <w:szCs w:val="28"/>
        </w:rPr>
      </w:pPr>
    </w:p>
    <w:p w14:paraId="2979227A" w14:textId="77777777" w:rsidR="00522139" w:rsidRPr="00B13FEE" w:rsidRDefault="00000000">
      <w:pPr>
        <w:pStyle w:val="Balk1"/>
        <w:rPr>
          <w:sz w:val="36"/>
          <w:szCs w:val="36"/>
        </w:rPr>
      </w:pPr>
      <w:r w:rsidRPr="00B13FEE">
        <w:rPr>
          <w:sz w:val="36"/>
          <w:szCs w:val="36"/>
        </w:rPr>
        <w:t>2. Algoritmanın Mantığı</w:t>
      </w:r>
    </w:p>
    <w:p w14:paraId="272C7917" w14:textId="77777777" w:rsidR="00522139" w:rsidRDefault="00000000">
      <w:pPr>
        <w:rPr>
          <w:sz w:val="28"/>
          <w:szCs w:val="28"/>
        </w:rPr>
      </w:pPr>
      <w:r w:rsidRPr="00B13FEE">
        <w:rPr>
          <w:sz w:val="28"/>
          <w:szCs w:val="28"/>
        </w:rPr>
        <w:t>Algoritma aşağıdaki adımları izlemektedir:</w:t>
      </w:r>
      <w:r w:rsidRPr="00B13FEE">
        <w:rPr>
          <w:sz w:val="28"/>
          <w:szCs w:val="28"/>
        </w:rPr>
        <w:br/>
        <w:t>1. Kullanıcıdan yaş bilgisi alınır.</w:t>
      </w:r>
      <w:r w:rsidRPr="00B13FEE">
        <w:rPr>
          <w:sz w:val="28"/>
          <w:szCs w:val="28"/>
        </w:rPr>
        <w:br/>
        <w:t>2. Eğer yaş 18 veya daha büyükse, "Ehliyet alabilirsiniz!" mesajı yazdırılır.</w:t>
      </w:r>
      <w:r w:rsidRPr="00B13FEE">
        <w:rPr>
          <w:sz w:val="28"/>
          <w:szCs w:val="28"/>
        </w:rPr>
        <w:br/>
        <w:t>3. Eğer yaş 18'den küçükse, "Ehliyet alamazsınız!" mesajı yazdırılır.</w:t>
      </w:r>
      <w:r w:rsidRPr="00B13FEE">
        <w:rPr>
          <w:sz w:val="28"/>
          <w:szCs w:val="28"/>
        </w:rPr>
        <w:br/>
        <w:t>4. Bu mesaj aynı zamanda bir dosyaya kaydedilir.</w:t>
      </w:r>
    </w:p>
    <w:p w14:paraId="64A5491E" w14:textId="77777777" w:rsidR="000A5C4C" w:rsidRDefault="000A5C4C">
      <w:pPr>
        <w:rPr>
          <w:sz w:val="28"/>
          <w:szCs w:val="28"/>
        </w:rPr>
      </w:pPr>
    </w:p>
    <w:p w14:paraId="5D0EA2CA" w14:textId="77777777" w:rsidR="000A5C4C" w:rsidRDefault="000A5C4C">
      <w:pPr>
        <w:rPr>
          <w:sz w:val="28"/>
          <w:szCs w:val="28"/>
        </w:rPr>
      </w:pPr>
    </w:p>
    <w:p w14:paraId="77AC51E9" w14:textId="0D626386" w:rsidR="000A5C4C" w:rsidRPr="00C9681E" w:rsidRDefault="000A5C4C" w:rsidP="000A5C4C">
      <w:pPr>
        <w:rPr>
          <w:b/>
          <w:bCs/>
          <w:color w:val="FF0000"/>
          <w:lang w:val="tr-TR"/>
        </w:rPr>
      </w:pPr>
      <w:r w:rsidRPr="00C9681E">
        <w:rPr>
          <w:b/>
          <w:bCs/>
          <w:color w:val="FF0000"/>
          <w:lang w:val="tr-TR"/>
        </w:rPr>
        <w:t xml:space="preserve">Github bağlantısı: </w:t>
      </w:r>
      <w:r w:rsidRPr="000A5C4C">
        <w:rPr>
          <w:b/>
          <w:bCs/>
          <w:color w:val="FF0000"/>
          <w:lang w:val="tr-TR"/>
        </w:rPr>
        <w:t>https://github.com/berkbahtiyar/ehliyetUygulamasi</w:t>
      </w:r>
    </w:p>
    <w:p w14:paraId="1E427C6E" w14:textId="77777777" w:rsidR="000A5C4C" w:rsidRPr="00B13FEE" w:rsidRDefault="000A5C4C">
      <w:pPr>
        <w:rPr>
          <w:sz w:val="28"/>
          <w:szCs w:val="28"/>
        </w:rPr>
      </w:pPr>
    </w:p>
    <w:p w14:paraId="6377AD0A" w14:textId="7607E63F" w:rsidR="00522139" w:rsidRDefault="00522139"/>
    <w:sectPr w:rsidR="005221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3995108">
    <w:abstractNumId w:val="8"/>
  </w:num>
  <w:num w:numId="2" w16cid:durableId="143662801">
    <w:abstractNumId w:val="6"/>
  </w:num>
  <w:num w:numId="3" w16cid:durableId="763308000">
    <w:abstractNumId w:val="5"/>
  </w:num>
  <w:num w:numId="4" w16cid:durableId="1234698756">
    <w:abstractNumId w:val="4"/>
  </w:num>
  <w:num w:numId="5" w16cid:durableId="588003261">
    <w:abstractNumId w:val="7"/>
  </w:num>
  <w:num w:numId="6" w16cid:durableId="998001801">
    <w:abstractNumId w:val="3"/>
  </w:num>
  <w:num w:numId="7" w16cid:durableId="1997217851">
    <w:abstractNumId w:val="2"/>
  </w:num>
  <w:num w:numId="8" w16cid:durableId="2081634732">
    <w:abstractNumId w:val="1"/>
  </w:num>
  <w:num w:numId="9" w16cid:durableId="1361707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C4C"/>
    <w:rsid w:val="0015074B"/>
    <w:rsid w:val="0029639D"/>
    <w:rsid w:val="00326F90"/>
    <w:rsid w:val="00522139"/>
    <w:rsid w:val="00A903C2"/>
    <w:rsid w:val="00AA1D8D"/>
    <w:rsid w:val="00B13FE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E451EC"/>
  <w14:defaultImageDpi w14:val="300"/>
  <w15:docId w15:val="{C41FA6EE-78A5-4FB8-8145-C25FFB87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Berk Bahtiyar</cp:lastModifiedBy>
  <cp:revision>3</cp:revision>
  <dcterms:created xsi:type="dcterms:W3CDTF">2013-12-23T23:15:00Z</dcterms:created>
  <dcterms:modified xsi:type="dcterms:W3CDTF">2025-02-03T06:50:00Z</dcterms:modified>
  <cp:category/>
</cp:coreProperties>
</file>